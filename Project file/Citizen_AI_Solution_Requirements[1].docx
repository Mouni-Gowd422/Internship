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D06FF2">
      <w:pPr>
        <w:pStyle w:val="36"/>
      </w:pPr>
      <w:r>
        <w:t>Project Design Phase-II</w:t>
      </w:r>
    </w:p>
    <w:p w14:paraId="556361C4">
      <w:pPr>
        <w:pStyle w:val="2"/>
      </w:pPr>
      <w:r>
        <w:t>Solution Requirements (Functional &amp; Non-functional)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04E9E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 w14:paraId="35067AEA">
            <w:pPr>
              <w:spacing w:after="0" w:line="240" w:lineRule="auto"/>
            </w:pPr>
            <w:r>
              <w:t>Date</w:t>
            </w:r>
          </w:p>
        </w:tc>
        <w:tc>
          <w:tcPr>
            <w:tcW w:w="4428" w:type="dxa"/>
          </w:tcPr>
          <w:p w14:paraId="54A62518">
            <w:pPr>
              <w:spacing w:after="0" w:line="240" w:lineRule="auto"/>
            </w:pPr>
            <w:r>
              <w:t>10 June 2025</w:t>
            </w:r>
          </w:p>
        </w:tc>
      </w:tr>
      <w:tr w14:paraId="48FC9A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 w14:paraId="1CFC68EA">
            <w:pPr>
              <w:spacing w:after="0" w:line="240" w:lineRule="auto"/>
            </w:pPr>
            <w:r>
              <w:t>Team ID</w:t>
            </w:r>
          </w:p>
        </w:tc>
        <w:tc>
          <w:tcPr>
            <w:tcW w:w="4428" w:type="dxa"/>
          </w:tcPr>
          <w:p w14:paraId="1A51A390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LTVIP2025TMID59973</w:t>
            </w:r>
            <w:bookmarkStart w:id="0" w:name="_GoBack"/>
            <w:bookmarkEnd w:id="0"/>
          </w:p>
        </w:tc>
      </w:tr>
      <w:tr w14:paraId="53710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 w14:paraId="1DCECC8F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428" w:type="dxa"/>
          </w:tcPr>
          <w:p w14:paraId="218A587A">
            <w:pPr>
              <w:spacing w:after="0" w:line="240" w:lineRule="auto"/>
            </w:pPr>
            <w:r>
              <w:t>Citizen AI – Intelligent Citizen Engagement Platform</w:t>
            </w:r>
          </w:p>
        </w:tc>
      </w:tr>
      <w:tr w14:paraId="15D70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 w14:paraId="315692F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428" w:type="dxa"/>
          </w:tcPr>
          <w:p w14:paraId="6151AFED">
            <w:pPr>
              <w:spacing w:after="0" w:line="240" w:lineRule="auto"/>
            </w:pPr>
            <w:r>
              <w:t>4 Marks</w:t>
            </w:r>
          </w:p>
        </w:tc>
      </w:tr>
    </w:tbl>
    <w:p w14:paraId="0582CE65">
      <w:pPr>
        <w:pStyle w:val="3"/>
      </w:pPr>
      <w:r>
        <w:t>Functional Requirements:</w:t>
      </w:r>
    </w:p>
    <w:p w14:paraId="0634BC35">
      <w:r>
        <w:t>Following are the functional requirements of the proposed solution.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FEE3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024E39E">
            <w:pPr>
              <w:spacing w:after="0" w:line="240" w:lineRule="auto"/>
            </w:pPr>
            <w:r>
              <w:t>FR No.</w:t>
            </w:r>
          </w:p>
        </w:tc>
        <w:tc>
          <w:tcPr>
            <w:tcW w:w="2880" w:type="dxa"/>
          </w:tcPr>
          <w:p w14:paraId="123CFE3E">
            <w:pPr>
              <w:spacing w:after="0" w:line="240" w:lineRule="auto"/>
            </w:pPr>
            <w:r>
              <w:t>Functional Requirement (Epic)</w:t>
            </w:r>
          </w:p>
        </w:tc>
        <w:tc>
          <w:tcPr>
            <w:tcW w:w="2880" w:type="dxa"/>
          </w:tcPr>
          <w:p w14:paraId="48F23BD5">
            <w:pPr>
              <w:spacing w:after="0" w:line="240" w:lineRule="auto"/>
            </w:pPr>
            <w:r>
              <w:t>Sub Requirement (Story / Sub-Task)</w:t>
            </w:r>
          </w:p>
        </w:tc>
      </w:tr>
      <w:tr w14:paraId="340A6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044DACB">
            <w:pPr>
              <w:spacing w:after="0" w:line="240" w:lineRule="auto"/>
            </w:pPr>
            <w:r>
              <w:t>FR-1</w:t>
            </w:r>
          </w:p>
        </w:tc>
        <w:tc>
          <w:tcPr>
            <w:tcW w:w="2880" w:type="dxa"/>
          </w:tcPr>
          <w:p w14:paraId="2C8A6980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2880" w:type="dxa"/>
          </w:tcPr>
          <w:p w14:paraId="54FE1F7A">
            <w:pPr>
              <w:spacing w:after="0" w:line="240" w:lineRule="auto"/>
            </w:pPr>
            <w:r>
              <w:t>Registration through Form</w:t>
            </w:r>
            <w:r>
              <w:br w:type="textWrapping"/>
            </w:r>
            <w:r>
              <w:t>Registration through Gmail</w:t>
            </w:r>
            <w:r>
              <w:br w:type="textWrapping"/>
            </w:r>
            <w:r>
              <w:t>Registration through LinkedIn</w:t>
            </w:r>
          </w:p>
        </w:tc>
      </w:tr>
      <w:tr w14:paraId="4C337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EE5DB6A">
            <w:pPr>
              <w:spacing w:after="0" w:line="240" w:lineRule="auto"/>
            </w:pPr>
            <w:r>
              <w:t>FR-2</w:t>
            </w:r>
          </w:p>
        </w:tc>
        <w:tc>
          <w:tcPr>
            <w:tcW w:w="2880" w:type="dxa"/>
          </w:tcPr>
          <w:p w14:paraId="231F20CA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2880" w:type="dxa"/>
          </w:tcPr>
          <w:p w14:paraId="7C39B075">
            <w:pPr>
              <w:spacing w:after="0" w:line="240" w:lineRule="auto"/>
            </w:pPr>
            <w:r>
              <w:t>Confirmation via Email</w:t>
            </w:r>
            <w:r>
              <w:br w:type="textWrapping"/>
            </w:r>
            <w:r>
              <w:t>Confirmation via OTP</w:t>
            </w:r>
          </w:p>
        </w:tc>
      </w:tr>
      <w:tr w14:paraId="0598A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DB0493D">
            <w:pPr>
              <w:spacing w:after="0" w:line="240" w:lineRule="auto"/>
            </w:pPr>
            <w:r>
              <w:t>FR-3</w:t>
            </w:r>
          </w:p>
        </w:tc>
        <w:tc>
          <w:tcPr>
            <w:tcW w:w="2880" w:type="dxa"/>
          </w:tcPr>
          <w:p w14:paraId="1EF6A7A4">
            <w:pPr>
              <w:spacing w:after="0" w:line="240" w:lineRule="auto"/>
            </w:pPr>
            <w:r>
              <w:t>Issue Reporting</w:t>
            </w:r>
          </w:p>
        </w:tc>
        <w:tc>
          <w:tcPr>
            <w:tcW w:w="2880" w:type="dxa"/>
          </w:tcPr>
          <w:p w14:paraId="778A096E">
            <w:pPr>
              <w:spacing w:after="0" w:line="240" w:lineRule="auto"/>
            </w:pPr>
            <w:r>
              <w:t>Submit new issue</w:t>
            </w:r>
            <w:r>
              <w:br w:type="textWrapping"/>
            </w:r>
            <w:r>
              <w:t>Attach media (image/video)</w:t>
            </w:r>
            <w:r>
              <w:br w:type="textWrapping"/>
            </w:r>
            <w:r>
              <w:t>Select category (infrastructure, safety, etc.)</w:t>
            </w:r>
          </w:p>
        </w:tc>
      </w:tr>
      <w:tr w14:paraId="2C917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D1AFDE7">
            <w:pPr>
              <w:spacing w:after="0" w:line="240" w:lineRule="auto"/>
            </w:pPr>
            <w:r>
              <w:t>FR-4</w:t>
            </w:r>
          </w:p>
        </w:tc>
        <w:tc>
          <w:tcPr>
            <w:tcW w:w="2880" w:type="dxa"/>
          </w:tcPr>
          <w:p w14:paraId="1F8B64E1">
            <w:pPr>
              <w:spacing w:after="0" w:line="240" w:lineRule="auto"/>
            </w:pPr>
            <w:r>
              <w:t>Issue Status Tracking</w:t>
            </w:r>
          </w:p>
        </w:tc>
        <w:tc>
          <w:tcPr>
            <w:tcW w:w="2880" w:type="dxa"/>
          </w:tcPr>
          <w:p w14:paraId="41A9DD09">
            <w:pPr>
              <w:spacing w:after="0" w:line="240" w:lineRule="auto"/>
            </w:pPr>
            <w:r>
              <w:t>View issue history</w:t>
            </w:r>
            <w:r>
              <w:br w:type="textWrapping"/>
            </w:r>
            <w:r>
              <w:t>Track issue resolution status</w:t>
            </w:r>
          </w:p>
        </w:tc>
      </w:tr>
      <w:tr w14:paraId="4D4C6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4C8EA8A">
            <w:pPr>
              <w:spacing w:after="0" w:line="240" w:lineRule="auto"/>
            </w:pPr>
            <w:r>
              <w:t>FR-5</w:t>
            </w:r>
          </w:p>
        </w:tc>
        <w:tc>
          <w:tcPr>
            <w:tcW w:w="2880" w:type="dxa"/>
          </w:tcPr>
          <w:p w14:paraId="0ADAA061">
            <w:pPr>
              <w:spacing w:after="0" w:line="240" w:lineRule="auto"/>
            </w:pPr>
            <w:r>
              <w:t>AI-Powered Issue Categorization</w:t>
            </w:r>
          </w:p>
        </w:tc>
        <w:tc>
          <w:tcPr>
            <w:tcW w:w="2880" w:type="dxa"/>
          </w:tcPr>
          <w:p w14:paraId="00476077">
            <w:pPr>
              <w:spacing w:after="0" w:line="240" w:lineRule="auto"/>
            </w:pPr>
            <w:r>
              <w:t>Auto-classification of issues</w:t>
            </w:r>
            <w:r>
              <w:br w:type="textWrapping"/>
            </w:r>
            <w:r>
              <w:t>Route to relevant department</w:t>
            </w:r>
          </w:p>
        </w:tc>
      </w:tr>
      <w:tr w14:paraId="5BADA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6992219">
            <w:pPr>
              <w:spacing w:after="0" w:line="240" w:lineRule="auto"/>
            </w:pPr>
            <w:r>
              <w:t>FR-6</w:t>
            </w:r>
          </w:p>
        </w:tc>
        <w:tc>
          <w:tcPr>
            <w:tcW w:w="2880" w:type="dxa"/>
          </w:tcPr>
          <w:p w14:paraId="3BBDBBB3">
            <w:pPr>
              <w:spacing w:after="0" w:line="240" w:lineRule="auto"/>
            </w:pPr>
            <w:r>
              <w:t>Communication &amp; Notifications</w:t>
            </w:r>
          </w:p>
        </w:tc>
        <w:tc>
          <w:tcPr>
            <w:tcW w:w="2880" w:type="dxa"/>
          </w:tcPr>
          <w:p w14:paraId="78D698B7">
            <w:pPr>
              <w:spacing w:after="0" w:line="240" w:lineRule="auto"/>
            </w:pPr>
            <w:r>
              <w:t>In-app notifications</w:t>
            </w:r>
            <w:r>
              <w:br w:type="textWrapping"/>
            </w:r>
            <w:r>
              <w:t>Email updates</w:t>
            </w:r>
            <w:r>
              <w:br w:type="textWrapping"/>
            </w:r>
            <w:r>
              <w:t>Chat with officials</w:t>
            </w:r>
          </w:p>
        </w:tc>
      </w:tr>
      <w:tr w14:paraId="449E4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07C74C6">
            <w:pPr>
              <w:spacing w:after="0" w:line="240" w:lineRule="auto"/>
            </w:pPr>
            <w:r>
              <w:t>FR-7</w:t>
            </w:r>
          </w:p>
        </w:tc>
        <w:tc>
          <w:tcPr>
            <w:tcW w:w="2880" w:type="dxa"/>
          </w:tcPr>
          <w:p w14:paraId="31988E6C">
            <w:pPr>
              <w:spacing w:after="0" w:line="240" w:lineRule="auto"/>
            </w:pPr>
            <w:r>
              <w:t>Feedback Collection</w:t>
            </w:r>
          </w:p>
        </w:tc>
        <w:tc>
          <w:tcPr>
            <w:tcW w:w="2880" w:type="dxa"/>
          </w:tcPr>
          <w:p w14:paraId="449C8B71">
            <w:pPr>
              <w:spacing w:after="0" w:line="240" w:lineRule="auto"/>
            </w:pPr>
            <w:r>
              <w:t>Submit feedback on resolution</w:t>
            </w:r>
            <w:r>
              <w:br w:type="textWrapping"/>
            </w:r>
            <w:r>
              <w:t>Rate the response quality</w:t>
            </w:r>
          </w:p>
        </w:tc>
      </w:tr>
      <w:tr w14:paraId="406EB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85B1A71">
            <w:pPr>
              <w:spacing w:after="0" w:line="240" w:lineRule="auto"/>
            </w:pPr>
            <w:r>
              <w:t>FR-8</w:t>
            </w:r>
          </w:p>
        </w:tc>
        <w:tc>
          <w:tcPr>
            <w:tcW w:w="2880" w:type="dxa"/>
          </w:tcPr>
          <w:p w14:paraId="2A1219D9">
            <w:pPr>
              <w:spacing w:after="0" w:line="240" w:lineRule="auto"/>
            </w:pPr>
            <w:r>
              <w:t>Admin &amp; Role Management</w:t>
            </w:r>
          </w:p>
        </w:tc>
        <w:tc>
          <w:tcPr>
            <w:tcW w:w="2880" w:type="dxa"/>
          </w:tcPr>
          <w:p w14:paraId="13766789">
            <w:pPr>
              <w:spacing w:after="0" w:line="240" w:lineRule="auto"/>
            </w:pPr>
            <w:r>
              <w:t>Add/edit/remove user roles</w:t>
            </w:r>
            <w:r>
              <w:br w:type="textWrapping"/>
            </w:r>
            <w:r>
              <w:t>Set permissions and departments</w:t>
            </w:r>
          </w:p>
        </w:tc>
      </w:tr>
      <w:tr w14:paraId="592EC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20058A1">
            <w:pPr>
              <w:spacing w:after="0" w:line="240" w:lineRule="auto"/>
            </w:pPr>
            <w:r>
              <w:t>FR-9</w:t>
            </w:r>
          </w:p>
        </w:tc>
        <w:tc>
          <w:tcPr>
            <w:tcW w:w="2880" w:type="dxa"/>
          </w:tcPr>
          <w:p w14:paraId="12551D1D">
            <w:pPr>
              <w:spacing w:after="0" w:line="240" w:lineRule="auto"/>
            </w:pPr>
            <w:r>
              <w:t>Official Response Management</w:t>
            </w:r>
          </w:p>
        </w:tc>
        <w:tc>
          <w:tcPr>
            <w:tcW w:w="2880" w:type="dxa"/>
          </w:tcPr>
          <w:p w14:paraId="664AA87E">
            <w:pPr>
              <w:spacing w:after="0" w:line="240" w:lineRule="auto"/>
            </w:pPr>
            <w:r>
              <w:t>Add remarks and mark issue resolved</w:t>
            </w:r>
            <w:r>
              <w:br w:type="textWrapping"/>
            </w:r>
            <w:r>
              <w:t>View AI suggestions</w:t>
            </w:r>
          </w:p>
        </w:tc>
      </w:tr>
      <w:tr w14:paraId="68BC10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2274ECD">
            <w:pPr>
              <w:spacing w:after="0" w:line="240" w:lineRule="auto"/>
            </w:pPr>
            <w:r>
              <w:t>FR-10</w:t>
            </w:r>
          </w:p>
        </w:tc>
        <w:tc>
          <w:tcPr>
            <w:tcW w:w="2880" w:type="dxa"/>
          </w:tcPr>
          <w:p w14:paraId="6906F160">
            <w:pPr>
              <w:spacing w:after="0" w:line="240" w:lineRule="auto"/>
            </w:pPr>
            <w:r>
              <w:t>Analytics &amp; Reports</w:t>
            </w:r>
          </w:p>
        </w:tc>
        <w:tc>
          <w:tcPr>
            <w:tcW w:w="2880" w:type="dxa"/>
          </w:tcPr>
          <w:p w14:paraId="4A66E716">
            <w:pPr>
              <w:spacing w:after="0" w:line="240" w:lineRule="auto"/>
            </w:pPr>
            <w:r>
              <w:t>Generate reports for authorities</w:t>
            </w:r>
            <w:r>
              <w:br w:type="textWrapping"/>
            </w:r>
            <w:r>
              <w:t>Track issue trends over time</w:t>
            </w:r>
          </w:p>
        </w:tc>
      </w:tr>
    </w:tbl>
    <w:p w14:paraId="11D02DB3">
      <w:pPr>
        <w:pStyle w:val="3"/>
      </w:pPr>
      <w:r>
        <w:t>Non-functional Requirements:</w:t>
      </w:r>
    </w:p>
    <w:p w14:paraId="7A75F3A8">
      <w:r>
        <w:t>Following are the non-functional requirements of the proposed solution.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35656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A1166C0">
            <w:pPr>
              <w:spacing w:after="0" w:line="240" w:lineRule="auto"/>
            </w:pPr>
            <w:r>
              <w:t>FR No.</w:t>
            </w:r>
          </w:p>
        </w:tc>
        <w:tc>
          <w:tcPr>
            <w:tcW w:w="2880" w:type="dxa"/>
          </w:tcPr>
          <w:p w14:paraId="289F8AD3">
            <w:pPr>
              <w:spacing w:after="0" w:line="240" w:lineRule="auto"/>
            </w:pPr>
            <w:r>
              <w:t>Non-Functional Requirement</w:t>
            </w:r>
          </w:p>
        </w:tc>
        <w:tc>
          <w:tcPr>
            <w:tcW w:w="2880" w:type="dxa"/>
          </w:tcPr>
          <w:p w14:paraId="0B9D878A">
            <w:pPr>
              <w:spacing w:after="0" w:line="240" w:lineRule="auto"/>
            </w:pPr>
            <w:r>
              <w:t>Description</w:t>
            </w:r>
          </w:p>
        </w:tc>
      </w:tr>
      <w:tr w14:paraId="4E4C6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E0D3978">
            <w:pPr>
              <w:spacing w:after="0" w:line="240" w:lineRule="auto"/>
            </w:pPr>
            <w:r>
              <w:t>NFR-1</w:t>
            </w:r>
          </w:p>
        </w:tc>
        <w:tc>
          <w:tcPr>
            <w:tcW w:w="2880" w:type="dxa"/>
          </w:tcPr>
          <w:p w14:paraId="2C626CC3">
            <w:pPr>
              <w:spacing w:after="0" w:line="240" w:lineRule="auto"/>
            </w:pPr>
            <w:r>
              <w:t>Usability</w:t>
            </w:r>
          </w:p>
        </w:tc>
        <w:tc>
          <w:tcPr>
            <w:tcW w:w="2880" w:type="dxa"/>
          </w:tcPr>
          <w:p w14:paraId="56F34935">
            <w:pPr>
              <w:spacing w:after="0" w:line="240" w:lineRule="auto"/>
            </w:pPr>
            <w:r>
              <w:t>Easy-to-navigate interface for citizens and officials</w:t>
            </w:r>
          </w:p>
        </w:tc>
      </w:tr>
      <w:tr w14:paraId="0D7E7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3B19779">
            <w:pPr>
              <w:spacing w:after="0" w:line="240" w:lineRule="auto"/>
            </w:pPr>
            <w:r>
              <w:t>NFR-2</w:t>
            </w:r>
          </w:p>
        </w:tc>
        <w:tc>
          <w:tcPr>
            <w:tcW w:w="2880" w:type="dxa"/>
          </w:tcPr>
          <w:p w14:paraId="2F0CD633">
            <w:pPr>
              <w:spacing w:after="0" w:line="240" w:lineRule="auto"/>
            </w:pPr>
            <w:r>
              <w:t>Security</w:t>
            </w:r>
          </w:p>
        </w:tc>
        <w:tc>
          <w:tcPr>
            <w:tcW w:w="2880" w:type="dxa"/>
          </w:tcPr>
          <w:p w14:paraId="1A8222D2">
            <w:pPr>
              <w:spacing w:after="0" w:line="240" w:lineRule="auto"/>
            </w:pPr>
            <w:r>
              <w:t>Secure login, data encryption, and role-based access</w:t>
            </w:r>
          </w:p>
        </w:tc>
      </w:tr>
      <w:tr w14:paraId="01EFC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8FE4BF6">
            <w:pPr>
              <w:spacing w:after="0" w:line="240" w:lineRule="auto"/>
            </w:pPr>
            <w:r>
              <w:t>NFR-3</w:t>
            </w:r>
          </w:p>
        </w:tc>
        <w:tc>
          <w:tcPr>
            <w:tcW w:w="2880" w:type="dxa"/>
          </w:tcPr>
          <w:p w14:paraId="5EB5044B">
            <w:pPr>
              <w:spacing w:after="0" w:line="240" w:lineRule="auto"/>
            </w:pPr>
            <w:r>
              <w:t>Reliability</w:t>
            </w:r>
          </w:p>
        </w:tc>
        <w:tc>
          <w:tcPr>
            <w:tcW w:w="2880" w:type="dxa"/>
          </w:tcPr>
          <w:p w14:paraId="6172889C">
            <w:pPr>
              <w:spacing w:after="0" w:line="240" w:lineRule="auto"/>
            </w:pPr>
            <w:r>
              <w:t>Ensure 99.9% uptime with auto-failover capabilities</w:t>
            </w:r>
          </w:p>
        </w:tc>
      </w:tr>
      <w:tr w14:paraId="7FC2B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5C958C1">
            <w:pPr>
              <w:spacing w:after="0" w:line="240" w:lineRule="auto"/>
            </w:pPr>
            <w:r>
              <w:t>NFR-4</w:t>
            </w:r>
          </w:p>
        </w:tc>
        <w:tc>
          <w:tcPr>
            <w:tcW w:w="2880" w:type="dxa"/>
          </w:tcPr>
          <w:p w14:paraId="785ECC56">
            <w:pPr>
              <w:spacing w:after="0" w:line="240" w:lineRule="auto"/>
            </w:pPr>
            <w:r>
              <w:t>Performance</w:t>
            </w:r>
          </w:p>
        </w:tc>
        <w:tc>
          <w:tcPr>
            <w:tcW w:w="2880" w:type="dxa"/>
          </w:tcPr>
          <w:p w14:paraId="67D2097C">
            <w:pPr>
              <w:spacing w:after="0" w:line="240" w:lineRule="auto"/>
            </w:pPr>
            <w:r>
              <w:t>Fast response time (&lt;2 seconds per transaction)</w:t>
            </w:r>
          </w:p>
        </w:tc>
      </w:tr>
      <w:tr w14:paraId="3003E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C399499">
            <w:pPr>
              <w:spacing w:after="0" w:line="240" w:lineRule="auto"/>
            </w:pPr>
            <w:r>
              <w:t>NFR-5</w:t>
            </w:r>
          </w:p>
        </w:tc>
        <w:tc>
          <w:tcPr>
            <w:tcW w:w="2880" w:type="dxa"/>
          </w:tcPr>
          <w:p w14:paraId="7806ADE3">
            <w:pPr>
              <w:spacing w:after="0" w:line="240" w:lineRule="auto"/>
            </w:pPr>
            <w:r>
              <w:t>Availability</w:t>
            </w:r>
          </w:p>
        </w:tc>
        <w:tc>
          <w:tcPr>
            <w:tcW w:w="2880" w:type="dxa"/>
          </w:tcPr>
          <w:p w14:paraId="3349C47E">
            <w:pPr>
              <w:spacing w:after="0" w:line="240" w:lineRule="auto"/>
            </w:pPr>
            <w:r>
              <w:t>24x7 system availability with minimal maintenance downtime</w:t>
            </w:r>
          </w:p>
        </w:tc>
      </w:tr>
      <w:tr w14:paraId="2D2AC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0A7BBBF">
            <w:pPr>
              <w:spacing w:after="0" w:line="240" w:lineRule="auto"/>
            </w:pPr>
            <w:r>
              <w:t>NFR-6</w:t>
            </w:r>
          </w:p>
        </w:tc>
        <w:tc>
          <w:tcPr>
            <w:tcW w:w="2880" w:type="dxa"/>
          </w:tcPr>
          <w:p w14:paraId="5DDA4DB3">
            <w:pPr>
              <w:spacing w:after="0" w:line="240" w:lineRule="auto"/>
            </w:pPr>
            <w:r>
              <w:t>Scalability</w:t>
            </w:r>
          </w:p>
        </w:tc>
        <w:tc>
          <w:tcPr>
            <w:tcW w:w="2880" w:type="dxa"/>
          </w:tcPr>
          <w:p w14:paraId="1AE3B887">
            <w:pPr>
              <w:spacing w:after="0" w:line="240" w:lineRule="auto"/>
            </w:pPr>
            <w:r>
              <w:t>Scalable architecture to support expanding user base and future integrations</w:t>
            </w:r>
          </w:p>
        </w:tc>
      </w:tr>
    </w:tbl>
    <w:p w14:paraId="5D25ACF4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56777"/>
    <w:rsid w:val="0029639D"/>
    <w:rsid w:val="00326F90"/>
    <w:rsid w:val="005210C8"/>
    <w:rsid w:val="00924F16"/>
    <w:rsid w:val="00A95CD3"/>
    <w:rsid w:val="00AA1D8D"/>
    <w:rsid w:val="00B47730"/>
    <w:rsid w:val="00B7513D"/>
    <w:rsid w:val="00CB0664"/>
    <w:rsid w:val="00D84EA4"/>
    <w:rsid w:val="00FC693F"/>
    <w:rsid w:val="1029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278</Words>
  <Characters>1589</Characters>
  <Lines>13</Lines>
  <Paragraphs>3</Paragraphs>
  <TotalTime>3</TotalTime>
  <ScaleCrop>false</ScaleCrop>
  <LinksUpToDate>false</LinksUpToDate>
  <CharactersWithSpaces>1864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mallu</cp:lastModifiedBy>
  <dcterms:modified xsi:type="dcterms:W3CDTF">2025-06-27T11:30:10Z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755FB3BB695148998AE579C7981F7722_13</vt:lpwstr>
  </property>
</Properties>
</file>